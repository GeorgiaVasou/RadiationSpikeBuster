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49765" w14:textId="5B68074C" w:rsidR="009D19DA" w:rsidRPr="00817D8C" w:rsidRDefault="007164E8" w:rsidP="009D19D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Brief </w:t>
      </w:r>
      <w:r w:rsidR="009D19DA" w:rsidRPr="00817D8C">
        <w:rPr>
          <w:rFonts w:ascii="Times New Roman" w:hAnsi="Times New Roman" w:cs="Times New Roman"/>
          <w:color w:val="000000" w:themeColor="text1"/>
          <w:sz w:val="36"/>
          <w:szCs w:val="36"/>
        </w:rPr>
        <w:t>Reference for Python Functions and Techniques</w:t>
      </w:r>
    </w:p>
    <w:p w14:paraId="5A42BF67" w14:textId="63B75B40" w:rsidR="009D19DA" w:rsidRPr="00817D8C" w:rsidRDefault="009D19DA" w:rsidP="009D19DA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>This document brings together all Python functions, libraries, custom methods, and programming techniques utilized in the given scripts. It acts as a resource for developers seeking to comprehend and repurpose these components.</w:t>
      </w:r>
    </w:p>
    <w:p w14:paraId="76579FA3" w14:textId="77777777" w:rsidR="00817D8C" w:rsidRPr="00817D8C" w:rsidRDefault="00817D8C" w:rsidP="00817D8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17D8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General Libraries</w:t>
      </w:r>
    </w:p>
    <w:p w14:paraId="1A942242" w14:textId="77777777" w:rsidR="00817D8C" w:rsidRPr="00817D8C" w:rsidRDefault="00817D8C" w:rsidP="00817D8C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>The following libraries are used across the scripts for signal processing, data visualization, and machine learning:</w:t>
      </w:r>
    </w:p>
    <w:p w14:paraId="3FF30323" w14:textId="77777777" w:rsidR="00817D8C" w:rsidRPr="00817D8C" w:rsidRDefault="00817D8C" w:rsidP="00817D8C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 xml:space="preserve">- </w:t>
      </w:r>
      <w:proofErr w:type="spellStart"/>
      <w:r w:rsidRPr="00817D8C">
        <w:rPr>
          <w:rFonts w:ascii="Times New Roman" w:hAnsi="Times New Roman" w:cs="Times New Roman"/>
          <w:color w:val="000000" w:themeColor="text1"/>
        </w:rPr>
        <w:t>os</w:t>
      </w:r>
      <w:proofErr w:type="spellEnd"/>
      <w:r w:rsidRPr="00817D8C">
        <w:rPr>
          <w:rFonts w:ascii="Times New Roman" w:hAnsi="Times New Roman" w:cs="Times New Roman"/>
          <w:color w:val="000000" w:themeColor="text1"/>
        </w:rPr>
        <w:t>: Provides functions to interact with the operating system.</w:t>
      </w:r>
    </w:p>
    <w:p w14:paraId="68CC224A" w14:textId="77777777" w:rsidR="00817D8C" w:rsidRPr="00817D8C" w:rsidRDefault="00817D8C" w:rsidP="00817D8C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 xml:space="preserve">- </w:t>
      </w:r>
      <w:proofErr w:type="spellStart"/>
      <w:r w:rsidRPr="00817D8C">
        <w:rPr>
          <w:rFonts w:ascii="Times New Roman" w:hAnsi="Times New Roman" w:cs="Times New Roman"/>
          <w:color w:val="000000" w:themeColor="text1"/>
        </w:rPr>
        <w:t>numpy</w:t>
      </w:r>
      <w:proofErr w:type="spellEnd"/>
      <w:r w:rsidRPr="00817D8C">
        <w:rPr>
          <w:rFonts w:ascii="Times New Roman" w:hAnsi="Times New Roman" w:cs="Times New Roman"/>
          <w:color w:val="000000" w:themeColor="text1"/>
        </w:rPr>
        <w:t>: Used for numerical operations and handling arrays.</w:t>
      </w:r>
    </w:p>
    <w:p w14:paraId="7A4C6325" w14:textId="77777777" w:rsidR="00817D8C" w:rsidRPr="00817D8C" w:rsidRDefault="00817D8C" w:rsidP="00817D8C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 xml:space="preserve">- </w:t>
      </w:r>
      <w:proofErr w:type="spellStart"/>
      <w:proofErr w:type="gramStart"/>
      <w:r w:rsidRPr="00817D8C">
        <w:rPr>
          <w:rFonts w:ascii="Times New Roman" w:hAnsi="Times New Roman" w:cs="Times New Roman"/>
          <w:color w:val="000000" w:themeColor="text1"/>
        </w:rPr>
        <w:t>matplotlib.pyplot</w:t>
      </w:r>
      <w:proofErr w:type="spellEnd"/>
      <w:proofErr w:type="gramEnd"/>
      <w:r w:rsidRPr="00817D8C">
        <w:rPr>
          <w:rFonts w:ascii="Times New Roman" w:hAnsi="Times New Roman" w:cs="Times New Roman"/>
          <w:color w:val="000000" w:themeColor="text1"/>
        </w:rPr>
        <w:t>: For plotting and visualizing data.</w:t>
      </w:r>
    </w:p>
    <w:p w14:paraId="5F8482B8" w14:textId="77777777" w:rsidR="00817D8C" w:rsidRPr="00817D8C" w:rsidRDefault="00817D8C" w:rsidP="00817D8C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 xml:space="preserve">- </w:t>
      </w:r>
      <w:proofErr w:type="spellStart"/>
      <w:proofErr w:type="gramStart"/>
      <w:r w:rsidRPr="00817D8C">
        <w:rPr>
          <w:rFonts w:ascii="Times New Roman" w:hAnsi="Times New Roman" w:cs="Times New Roman"/>
          <w:color w:val="000000" w:themeColor="text1"/>
        </w:rPr>
        <w:t>sklearn.neural</w:t>
      </w:r>
      <w:proofErr w:type="gramEnd"/>
      <w:r w:rsidRPr="00817D8C">
        <w:rPr>
          <w:rFonts w:ascii="Times New Roman" w:hAnsi="Times New Roman" w:cs="Times New Roman"/>
          <w:color w:val="000000" w:themeColor="text1"/>
        </w:rPr>
        <w:t>_network.MLPClassifier</w:t>
      </w:r>
      <w:proofErr w:type="spellEnd"/>
      <w:r w:rsidRPr="00817D8C">
        <w:rPr>
          <w:rFonts w:ascii="Times New Roman" w:hAnsi="Times New Roman" w:cs="Times New Roman"/>
          <w:color w:val="000000" w:themeColor="text1"/>
        </w:rPr>
        <w:t xml:space="preserve">: Implements the multi-layer </w:t>
      </w:r>
      <w:proofErr w:type="gramStart"/>
      <w:r w:rsidRPr="00817D8C">
        <w:rPr>
          <w:rFonts w:ascii="Times New Roman" w:hAnsi="Times New Roman" w:cs="Times New Roman"/>
          <w:color w:val="000000" w:themeColor="text1"/>
        </w:rPr>
        <w:t>perceptron</w:t>
      </w:r>
      <w:proofErr w:type="gramEnd"/>
      <w:r w:rsidRPr="00817D8C">
        <w:rPr>
          <w:rFonts w:ascii="Times New Roman" w:hAnsi="Times New Roman" w:cs="Times New Roman"/>
          <w:color w:val="000000" w:themeColor="text1"/>
        </w:rPr>
        <w:t xml:space="preserve"> (MLP) classifier.</w:t>
      </w:r>
    </w:p>
    <w:p w14:paraId="7997A57B" w14:textId="77777777" w:rsidR="00817D8C" w:rsidRPr="00817D8C" w:rsidRDefault="00817D8C" w:rsidP="00817D8C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 xml:space="preserve">- </w:t>
      </w:r>
      <w:proofErr w:type="spellStart"/>
      <w:r w:rsidRPr="00817D8C">
        <w:rPr>
          <w:rFonts w:ascii="Times New Roman" w:hAnsi="Times New Roman" w:cs="Times New Roman"/>
          <w:color w:val="000000" w:themeColor="text1"/>
        </w:rPr>
        <w:t>joblib</w:t>
      </w:r>
      <w:proofErr w:type="spellEnd"/>
      <w:r w:rsidRPr="00817D8C">
        <w:rPr>
          <w:rFonts w:ascii="Times New Roman" w:hAnsi="Times New Roman" w:cs="Times New Roman"/>
          <w:color w:val="000000" w:themeColor="text1"/>
        </w:rPr>
        <w:t>: For saving and loading trained models.</w:t>
      </w:r>
    </w:p>
    <w:p w14:paraId="657D214E" w14:textId="77777777" w:rsidR="006140CF" w:rsidRPr="00817D8C" w:rsidRDefault="00000000">
      <w:pPr>
        <w:pStyle w:val="21"/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>Custom Functions</w:t>
      </w:r>
    </w:p>
    <w:p w14:paraId="17F6A166" w14:textId="7D37F5FA" w:rsidR="009D19DA" w:rsidRPr="00817D8C" w:rsidRDefault="009D19DA" w:rsidP="009D19DA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 xml:space="preserve">Here are the </w:t>
      </w:r>
      <w:r w:rsidR="00811F04" w:rsidRPr="00817D8C">
        <w:rPr>
          <w:rFonts w:ascii="Times New Roman" w:hAnsi="Times New Roman" w:cs="Times New Roman"/>
          <w:color w:val="000000" w:themeColor="text1"/>
        </w:rPr>
        <w:t>custom</w:t>
      </w:r>
      <w:r w:rsidRPr="00817D8C">
        <w:rPr>
          <w:rFonts w:ascii="Times New Roman" w:hAnsi="Times New Roman" w:cs="Times New Roman"/>
          <w:color w:val="000000" w:themeColor="text1"/>
        </w:rPr>
        <w:t xml:space="preserve"> functions established within the scripts, including their objectives and parameters:</w:t>
      </w:r>
    </w:p>
    <w:p w14:paraId="37B597CD" w14:textId="738D0AEE" w:rsidR="006140CF" w:rsidRPr="00817D8C" w:rsidRDefault="00000000" w:rsidP="00811F04">
      <w:pPr>
        <w:pStyle w:val="31"/>
        <w:rPr>
          <w:rFonts w:ascii="Times New Roman" w:hAnsi="Times New Roman" w:cs="Times New Roman"/>
          <w:color w:val="000000" w:themeColor="text1"/>
        </w:rPr>
      </w:pPr>
      <w:proofErr w:type="spellStart"/>
      <w:r w:rsidRPr="00817D8C">
        <w:rPr>
          <w:rFonts w:ascii="Times New Roman" w:hAnsi="Times New Roman" w:cs="Times New Roman"/>
          <w:color w:val="000000" w:themeColor="text1"/>
        </w:rPr>
        <w:t>despiking_rolling_window</w:t>
      </w:r>
      <w:proofErr w:type="spellEnd"/>
    </w:p>
    <w:p w14:paraId="4C8D74F4" w14:textId="20494102" w:rsidR="006140CF" w:rsidRPr="00817D8C" w:rsidRDefault="00000000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817D8C">
        <w:rPr>
          <w:rFonts w:ascii="Times New Roman" w:hAnsi="Times New Roman" w:cs="Times New Roman"/>
          <w:color w:val="000000" w:themeColor="text1"/>
        </w:rPr>
        <w:t>Detects</w:t>
      </w:r>
      <w:proofErr w:type="gramEnd"/>
      <w:r w:rsidRPr="00817D8C">
        <w:rPr>
          <w:rFonts w:ascii="Times New Roman" w:hAnsi="Times New Roman" w:cs="Times New Roman"/>
          <w:color w:val="000000" w:themeColor="text1"/>
        </w:rPr>
        <w:t xml:space="preserve"> spikes in data using a rolling window and thresholds based on mean and standard deviation.</w:t>
      </w:r>
    </w:p>
    <w:p w14:paraId="69CC9A8A" w14:textId="77777777" w:rsidR="006140CF" w:rsidRPr="00817D8C" w:rsidRDefault="00000000">
      <w:pPr>
        <w:pStyle w:val="31"/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>despiking_overlapping_window</w:t>
      </w:r>
    </w:p>
    <w:p w14:paraId="7BAED2D7" w14:textId="2E2A1A8C" w:rsidR="006140CF" w:rsidRPr="00817D8C" w:rsidRDefault="00000000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817D8C">
        <w:rPr>
          <w:rFonts w:ascii="Times New Roman" w:hAnsi="Times New Roman" w:cs="Times New Roman"/>
          <w:color w:val="000000" w:themeColor="text1"/>
        </w:rPr>
        <w:t>Detects</w:t>
      </w:r>
      <w:proofErr w:type="gramEnd"/>
      <w:r w:rsidRPr="00817D8C">
        <w:rPr>
          <w:rFonts w:ascii="Times New Roman" w:hAnsi="Times New Roman" w:cs="Times New Roman"/>
          <w:color w:val="000000" w:themeColor="text1"/>
        </w:rPr>
        <w:t xml:space="preserve"> spikes using overlapping windows and thresholds based on mean and standard deviation.</w:t>
      </w:r>
    </w:p>
    <w:p w14:paraId="7CDB8CA5" w14:textId="77777777" w:rsidR="006140CF" w:rsidRPr="00817D8C" w:rsidRDefault="00000000">
      <w:pPr>
        <w:pStyle w:val="31"/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>despiking_median_iqr</w:t>
      </w:r>
    </w:p>
    <w:p w14:paraId="234B24C3" w14:textId="742257F6" w:rsidR="006140CF" w:rsidRPr="00817D8C" w:rsidRDefault="00000000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>Purpose:</w:t>
      </w:r>
      <w:r w:rsidR="00811F04" w:rsidRPr="00817D8C">
        <w:rPr>
          <w:rFonts w:ascii="Times New Roman" w:hAnsi="Times New Roman" w:cs="Times New Roman"/>
          <w:color w:val="000000" w:themeColor="text1"/>
        </w:rPr>
        <w:t xml:space="preserve"> </w:t>
      </w:r>
      <w:r w:rsidRPr="00817D8C">
        <w:rPr>
          <w:rFonts w:ascii="Times New Roman" w:hAnsi="Times New Roman" w:cs="Times New Roman"/>
          <w:color w:val="000000" w:themeColor="text1"/>
        </w:rPr>
        <w:t xml:space="preserve">Detects spikes using </w:t>
      </w:r>
      <w:proofErr w:type="gramStart"/>
      <w:r w:rsidRPr="00817D8C">
        <w:rPr>
          <w:rFonts w:ascii="Times New Roman" w:hAnsi="Times New Roman" w:cs="Times New Roman"/>
          <w:color w:val="000000" w:themeColor="text1"/>
        </w:rPr>
        <w:t>median</w:t>
      </w:r>
      <w:proofErr w:type="gramEnd"/>
      <w:r w:rsidRPr="00817D8C">
        <w:rPr>
          <w:rFonts w:ascii="Times New Roman" w:hAnsi="Times New Roman" w:cs="Times New Roman"/>
          <w:color w:val="000000" w:themeColor="text1"/>
        </w:rPr>
        <w:t xml:space="preserve"> and interquartile range (IQR).</w:t>
      </w:r>
    </w:p>
    <w:p w14:paraId="14CE04E4" w14:textId="77777777" w:rsidR="006140CF" w:rsidRPr="00817D8C" w:rsidRDefault="00000000">
      <w:pPr>
        <w:pStyle w:val="31"/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>interpolation</w:t>
      </w:r>
    </w:p>
    <w:p w14:paraId="5A04D4CD" w14:textId="22583D08" w:rsidR="006140CF" w:rsidRPr="00817D8C" w:rsidRDefault="00000000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>Interpolates over detected spikes to smooth the signal.</w:t>
      </w:r>
    </w:p>
    <w:p w14:paraId="0664A18E" w14:textId="77777777" w:rsidR="006140CF" w:rsidRPr="00817D8C" w:rsidRDefault="00000000">
      <w:pPr>
        <w:pStyle w:val="31"/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>data_fitting</w:t>
      </w:r>
    </w:p>
    <w:p w14:paraId="70B9AD48" w14:textId="3D3B2DC9" w:rsidR="006140CF" w:rsidRPr="00817D8C" w:rsidRDefault="00000000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817D8C">
        <w:rPr>
          <w:rFonts w:ascii="Times New Roman" w:hAnsi="Times New Roman" w:cs="Times New Roman"/>
          <w:color w:val="000000" w:themeColor="text1"/>
        </w:rPr>
        <w:t>Fits</w:t>
      </w:r>
      <w:proofErr w:type="gramEnd"/>
      <w:r w:rsidRPr="00817D8C">
        <w:rPr>
          <w:rFonts w:ascii="Times New Roman" w:hAnsi="Times New Roman" w:cs="Times New Roman"/>
          <w:color w:val="000000" w:themeColor="text1"/>
        </w:rPr>
        <w:t xml:space="preserve"> a given function to the data using a sliding window.</w:t>
      </w:r>
    </w:p>
    <w:p w14:paraId="1E39A994" w14:textId="77777777" w:rsidR="006140CF" w:rsidRPr="00817D8C" w:rsidRDefault="00000000">
      <w:pPr>
        <w:pStyle w:val="31"/>
        <w:rPr>
          <w:rFonts w:ascii="Times New Roman" w:hAnsi="Times New Roman" w:cs="Times New Roman"/>
          <w:color w:val="000000" w:themeColor="text1"/>
        </w:rPr>
      </w:pPr>
      <w:proofErr w:type="spellStart"/>
      <w:r w:rsidRPr="00817D8C">
        <w:rPr>
          <w:rFonts w:ascii="Times New Roman" w:hAnsi="Times New Roman" w:cs="Times New Roman"/>
          <w:color w:val="000000" w:themeColor="text1"/>
        </w:rPr>
        <w:t>z_score_filter</w:t>
      </w:r>
      <w:proofErr w:type="spellEnd"/>
    </w:p>
    <w:p w14:paraId="0D2ED0C7" w14:textId="31AC16CD" w:rsidR="006140CF" w:rsidRDefault="00000000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>Filters data using z-scores to identify and remove outliers.</w:t>
      </w:r>
    </w:p>
    <w:p w14:paraId="4A54D9C8" w14:textId="20CCC054" w:rsidR="00D747A5" w:rsidRDefault="00D747A5" w:rsidP="00D747A5">
      <w:pPr>
        <w:pStyle w:val="31"/>
        <w:rPr>
          <w:color w:val="000000" w:themeColor="text1"/>
        </w:rPr>
      </w:pPr>
      <w:proofErr w:type="spellStart"/>
      <w:r w:rsidRPr="00D747A5">
        <w:rPr>
          <w:color w:val="000000" w:themeColor="text1"/>
        </w:rPr>
        <w:t>data_visualization</w:t>
      </w:r>
      <w:proofErr w:type="spellEnd"/>
    </w:p>
    <w:p w14:paraId="74642E74" w14:textId="343897EC" w:rsidR="00D747A5" w:rsidRPr="00D747A5" w:rsidRDefault="00D747A5" w:rsidP="00D747A5">
      <w:r>
        <w:t xml:space="preserve">Visualization of the </w:t>
      </w:r>
      <w:proofErr w:type="gramStart"/>
      <w:r>
        <w:t xml:space="preserve">data </w:t>
      </w:r>
      <w:r w:rsidR="00C408FC">
        <w:t>.</w:t>
      </w:r>
      <w:proofErr w:type="gramEnd"/>
      <w:r w:rsidR="00C408FC">
        <w:t xml:space="preserve"> </w:t>
      </w:r>
      <w:r w:rsidR="00C408FC" w:rsidRPr="00C408FC">
        <w:t>Type of plot</w:t>
      </w:r>
      <w:r w:rsidR="00C408FC">
        <w:t>s</w:t>
      </w:r>
      <w:r w:rsidR="00C408FC" w:rsidRPr="00C408FC">
        <w:t xml:space="preserve"> </w:t>
      </w:r>
      <w:proofErr w:type="gramStart"/>
      <w:r w:rsidR="00C408FC" w:rsidRPr="00C408FC">
        <w:t>generate</w:t>
      </w:r>
      <w:r w:rsidR="00C408FC">
        <w:t>d</w:t>
      </w:r>
      <w:r w:rsidR="00C408FC" w:rsidRPr="00C408FC">
        <w:t xml:space="preserve"> </w:t>
      </w:r>
      <w:r w:rsidR="00C408FC">
        <w:t>:</w:t>
      </w:r>
      <w:proofErr w:type="gramEnd"/>
      <w:r w:rsidR="00C408FC">
        <w:t xml:space="preserve"> </w:t>
      </w:r>
      <w:proofErr w:type="gramStart"/>
      <w:r w:rsidR="00C408FC" w:rsidRPr="00C408FC">
        <w:t>timeseries</w:t>
      </w:r>
      <w:proofErr w:type="gramEnd"/>
      <w:r w:rsidR="00C408FC">
        <w:t xml:space="preserve">, </w:t>
      </w:r>
      <w:r w:rsidR="00C408FC" w:rsidRPr="00C408FC">
        <w:t>scatter, histogram, boxplot</w:t>
      </w:r>
      <w:r w:rsidR="00C408FC">
        <w:t>.</w:t>
      </w:r>
    </w:p>
    <w:p w14:paraId="1B818EDE" w14:textId="77777777" w:rsidR="006140CF" w:rsidRPr="00817D8C" w:rsidRDefault="00000000">
      <w:pPr>
        <w:pStyle w:val="21"/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lastRenderedPageBreak/>
        <w:t>Programming Techniques</w:t>
      </w:r>
    </w:p>
    <w:p w14:paraId="545288E1" w14:textId="77777777" w:rsidR="006140CF" w:rsidRPr="00817D8C" w:rsidRDefault="00000000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>The scripts utilize various programming techniques for signal processing, data cleaning, and machine learning. Below are some notable methods:</w:t>
      </w:r>
    </w:p>
    <w:p w14:paraId="7D59FC59" w14:textId="77777777" w:rsidR="006140CF" w:rsidRPr="00817D8C" w:rsidRDefault="00000000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>- Using sliding windows for rolling statistics and spike detection.</w:t>
      </w:r>
    </w:p>
    <w:p w14:paraId="0032CFA8" w14:textId="77777777" w:rsidR="006140CF" w:rsidRPr="00817D8C" w:rsidRDefault="00000000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>- Applying machine learning models (MLPClassifier and MLPRegressor) for classification and regression tasks.</w:t>
      </w:r>
    </w:p>
    <w:p w14:paraId="3855141B" w14:textId="77777777" w:rsidR="006140CF" w:rsidRPr="00817D8C" w:rsidRDefault="00000000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>- Visualizing data with matplotlib to analyze signals and results.</w:t>
      </w:r>
    </w:p>
    <w:p w14:paraId="32F132DE" w14:textId="77777777" w:rsidR="006140CF" w:rsidRDefault="00000000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>- Interpolating missing or anomalous values for signal smoothing.</w:t>
      </w:r>
    </w:p>
    <w:p w14:paraId="4DF5D3D4" w14:textId="77777777" w:rsidR="00651372" w:rsidRPr="00651372" w:rsidRDefault="00651372" w:rsidP="00651372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51372">
        <w:rPr>
          <w:rFonts w:ascii="Times New Roman" w:hAnsi="Times New Roman" w:cs="Times New Roman"/>
          <w:b/>
          <w:bCs/>
          <w:color w:val="000000" w:themeColor="text1"/>
        </w:rPr>
        <w:t>Signal Processing Functions</w:t>
      </w:r>
    </w:p>
    <w:p w14:paraId="6ACC3F4C" w14:textId="77777777" w:rsidR="00651372" w:rsidRPr="00651372" w:rsidRDefault="00651372" w:rsidP="00651372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51372">
        <w:rPr>
          <w:rFonts w:ascii="Times New Roman" w:hAnsi="Times New Roman" w:cs="Times New Roman"/>
          <w:b/>
          <w:bCs/>
          <w:color w:val="000000" w:themeColor="text1"/>
        </w:rPr>
        <w:t>1. Test Signal Creation</w:t>
      </w:r>
    </w:p>
    <w:p w14:paraId="38A52F82" w14:textId="77777777" w:rsidR="00651372" w:rsidRPr="00651372" w:rsidRDefault="00651372" w:rsidP="00651372">
      <w:pPr>
        <w:rPr>
          <w:rFonts w:ascii="Times New Roman" w:hAnsi="Times New Roman" w:cs="Times New Roman"/>
          <w:color w:val="000000" w:themeColor="text1"/>
        </w:rPr>
      </w:pPr>
      <w:r w:rsidRPr="00651372">
        <w:rPr>
          <w:rFonts w:ascii="Times New Roman" w:hAnsi="Times New Roman" w:cs="Times New Roman"/>
          <w:color w:val="000000" w:themeColor="text1"/>
        </w:rPr>
        <w:t>Generates a test signal consisting of a sine wave with added noise and random spikes.</w:t>
      </w:r>
    </w:p>
    <w:p w14:paraId="341C7375" w14:textId="77777777" w:rsidR="00651372" w:rsidRPr="00651372" w:rsidRDefault="00651372" w:rsidP="00651372">
      <w:pPr>
        <w:rPr>
          <w:rFonts w:ascii="Times New Roman" w:hAnsi="Times New Roman" w:cs="Times New Roman"/>
          <w:color w:val="000000" w:themeColor="text1"/>
        </w:rPr>
      </w:pPr>
      <w:r w:rsidRPr="00651372">
        <w:rPr>
          <w:rFonts w:ascii="Times New Roman" w:hAnsi="Times New Roman" w:cs="Times New Roman"/>
          <w:color w:val="000000" w:themeColor="text1"/>
        </w:rPr>
        <w:t>Key Functions:</w:t>
      </w:r>
    </w:p>
    <w:p w14:paraId="42861231" w14:textId="354F9C87" w:rsidR="00651372" w:rsidRPr="00651372" w:rsidRDefault="00651372" w:rsidP="00651372">
      <w:pPr>
        <w:rPr>
          <w:rFonts w:ascii="Times New Roman" w:hAnsi="Times New Roman" w:cs="Times New Roman"/>
          <w:color w:val="000000" w:themeColor="text1"/>
        </w:rPr>
      </w:pPr>
      <w:r w:rsidRPr="00651372">
        <w:rPr>
          <w:rFonts w:ascii="Times New Roman" w:hAnsi="Times New Roman" w:cs="Times New Roman"/>
          <w:color w:val="000000" w:themeColor="text1"/>
        </w:rPr>
        <w:t xml:space="preserve">- </w:t>
      </w:r>
      <w:proofErr w:type="spellStart"/>
      <w:proofErr w:type="gramStart"/>
      <w:r w:rsidRPr="00651372">
        <w:rPr>
          <w:rFonts w:ascii="Times New Roman" w:hAnsi="Times New Roman" w:cs="Times New Roman"/>
          <w:color w:val="000000" w:themeColor="text1"/>
        </w:rPr>
        <w:t>np.arange</w:t>
      </w:r>
      <w:proofErr w:type="spellEnd"/>
      <w:proofErr w:type="gramEnd"/>
      <w:r w:rsidRPr="00651372">
        <w:rPr>
          <w:rFonts w:ascii="Times New Roman" w:hAnsi="Times New Roman" w:cs="Times New Roman"/>
          <w:color w:val="000000" w:themeColor="text1"/>
        </w:rPr>
        <w:t>(): Creates a sequence of time samples.</w:t>
      </w:r>
    </w:p>
    <w:p w14:paraId="2C74AE9B" w14:textId="77777777" w:rsidR="00651372" w:rsidRPr="00651372" w:rsidRDefault="00651372" w:rsidP="00651372">
      <w:pPr>
        <w:rPr>
          <w:rFonts w:ascii="Times New Roman" w:hAnsi="Times New Roman" w:cs="Times New Roman"/>
          <w:color w:val="000000" w:themeColor="text1"/>
        </w:rPr>
      </w:pPr>
      <w:r w:rsidRPr="00651372">
        <w:rPr>
          <w:rFonts w:ascii="Times New Roman" w:hAnsi="Times New Roman" w:cs="Times New Roman"/>
          <w:color w:val="000000" w:themeColor="text1"/>
        </w:rPr>
        <w:t xml:space="preserve">- </w:t>
      </w:r>
      <w:proofErr w:type="spellStart"/>
      <w:proofErr w:type="gramStart"/>
      <w:r w:rsidRPr="00651372">
        <w:rPr>
          <w:rFonts w:ascii="Times New Roman" w:hAnsi="Times New Roman" w:cs="Times New Roman"/>
          <w:color w:val="000000" w:themeColor="text1"/>
        </w:rPr>
        <w:t>np.sin</w:t>
      </w:r>
      <w:proofErr w:type="spellEnd"/>
      <w:r w:rsidRPr="00651372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651372">
        <w:rPr>
          <w:rFonts w:ascii="Times New Roman" w:hAnsi="Times New Roman" w:cs="Times New Roman"/>
          <w:color w:val="000000" w:themeColor="text1"/>
        </w:rPr>
        <w:t xml:space="preserve">2 * </w:t>
      </w:r>
      <w:proofErr w:type="spellStart"/>
      <w:r w:rsidRPr="00651372">
        <w:rPr>
          <w:rFonts w:ascii="Times New Roman" w:hAnsi="Times New Roman" w:cs="Times New Roman"/>
          <w:color w:val="000000" w:themeColor="text1"/>
        </w:rPr>
        <w:t>np.pi</w:t>
      </w:r>
      <w:proofErr w:type="spellEnd"/>
      <w:r w:rsidRPr="00651372">
        <w:rPr>
          <w:rFonts w:ascii="Times New Roman" w:hAnsi="Times New Roman" w:cs="Times New Roman"/>
          <w:color w:val="000000" w:themeColor="text1"/>
        </w:rPr>
        <w:t xml:space="preserve"> * t / 500): Generates a sine wave signal.</w:t>
      </w:r>
    </w:p>
    <w:p w14:paraId="135B2AC1" w14:textId="4A34C6BA" w:rsidR="00651372" w:rsidRPr="00651372" w:rsidRDefault="00651372" w:rsidP="00651372">
      <w:pPr>
        <w:rPr>
          <w:rFonts w:ascii="Times New Roman" w:hAnsi="Times New Roman" w:cs="Times New Roman"/>
          <w:color w:val="000000" w:themeColor="text1"/>
        </w:rPr>
      </w:pPr>
      <w:r w:rsidRPr="00651372">
        <w:rPr>
          <w:rFonts w:ascii="Times New Roman" w:hAnsi="Times New Roman" w:cs="Times New Roman"/>
          <w:color w:val="000000" w:themeColor="text1"/>
        </w:rPr>
        <w:t xml:space="preserve">- </w:t>
      </w:r>
      <w:proofErr w:type="spellStart"/>
      <w:proofErr w:type="gramStart"/>
      <w:r w:rsidRPr="00651372">
        <w:rPr>
          <w:rFonts w:ascii="Times New Roman" w:hAnsi="Times New Roman" w:cs="Times New Roman"/>
          <w:color w:val="000000" w:themeColor="text1"/>
        </w:rPr>
        <w:t>np.random</w:t>
      </w:r>
      <w:proofErr w:type="gramEnd"/>
      <w:r w:rsidRPr="00651372">
        <w:rPr>
          <w:rFonts w:ascii="Times New Roman" w:hAnsi="Times New Roman" w:cs="Times New Roman"/>
          <w:color w:val="000000" w:themeColor="text1"/>
        </w:rPr>
        <w:t>.randn</w:t>
      </w:r>
      <w:proofErr w:type="spellEnd"/>
      <w:r w:rsidRPr="00651372">
        <w:rPr>
          <w:rFonts w:ascii="Times New Roman" w:hAnsi="Times New Roman" w:cs="Times New Roman"/>
          <w:color w:val="000000" w:themeColor="text1"/>
        </w:rPr>
        <w:t>(): Adds Gaussian noise to the signal.</w:t>
      </w:r>
    </w:p>
    <w:p w14:paraId="2B83FBAA" w14:textId="517C7F0A" w:rsidR="00651372" w:rsidRPr="00651372" w:rsidRDefault="00651372" w:rsidP="00651372">
      <w:pPr>
        <w:rPr>
          <w:rFonts w:ascii="Times New Roman" w:hAnsi="Times New Roman" w:cs="Times New Roman"/>
          <w:color w:val="000000" w:themeColor="text1"/>
        </w:rPr>
      </w:pPr>
      <w:r w:rsidRPr="00651372">
        <w:rPr>
          <w:rFonts w:ascii="Times New Roman" w:hAnsi="Times New Roman" w:cs="Times New Roman"/>
          <w:color w:val="000000" w:themeColor="text1"/>
        </w:rPr>
        <w:t xml:space="preserve">- </w:t>
      </w:r>
      <w:proofErr w:type="spellStart"/>
      <w:proofErr w:type="gramStart"/>
      <w:r w:rsidRPr="00651372">
        <w:rPr>
          <w:rFonts w:ascii="Times New Roman" w:hAnsi="Times New Roman" w:cs="Times New Roman"/>
          <w:color w:val="000000" w:themeColor="text1"/>
        </w:rPr>
        <w:t>np.random</w:t>
      </w:r>
      <w:proofErr w:type="gramEnd"/>
      <w:r w:rsidRPr="00651372">
        <w:rPr>
          <w:rFonts w:ascii="Times New Roman" w:hAnsi="Times New Roman" w:cs="Times New Roman"/>
          <w:color w:val="000000" w:themeColor="text1"/>
        </w:rPr>
        <w:t>.permutation</w:t>
      </w:r>
      <w:proofErr w:type="spellEnd"/>
      <w:r w:rsidRPr="00651372">
        <w:rPr>
          <w:rFonts w:ascii="Times New Roman" w:hAnsi="Times New Roman" w:cs="Times New Roman"/>
          <w:color w:val="000000" w:themeColor="text1"/>
        </w:rPr>
        <w:t>(</w:t>
      </w:r>
      <w:r w:rsidR="00D747A5">
        <w:rPr>
          <w:rFonts w:ascii="Times New Roman" w:hAnsi="Times New Roman" w:cs="Times New Roman"/>
          <w:color w:val="000000" w:themeColor="text1"/>
        </w:rPr>
        <w:t xml:space="preserve">) </w:t>
      </w:r>
      <w:r w:rsidRPr="00651372">
        <w:rPr>
          <w:rFonts w:ascii="Times New Roman" w:hAnsi="Times New Roman" w:cs="Times New Roman"/>
          <w:color w:val="000000" w:themeColor="text1"/>
        </w:rPr>
        <w:t>Selects random indices for spikes.</w:t>
      </w:r>
    </w:p>
    <w:p w14:paraId="015A8287" w14:textId="77777777" w:rsidR="00651372" w:rsidRPr="00651372" w:rsidRDefault="00651372" w:rsidP="00651372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51372">
        <w:rPr>
          <w:rFonts w:ascii="Times New Roman" w:hAnsi="Times New Roman" w:cs="Times New Roman"/>
          <w:b/>
          <w:bCs/>
          <w:color w:val="000000" w:themeColor="text1"/>
        </w:rPr>
        <w:t>2. Spike Detection</w:t>
      </w:r>
    </w:p>
    <w:p w14:paraId="6833D897" w14:textId="77777777" w:rsidR="00D747A5" w:rsidRDefault="00D747A5" w:rsidP="0065137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EXAMPLE OF THE MOST EFFECTIVE METHOD:</w:t>
      </w:r>
    </w:p>
    <w:p w14:paraId="7DDCDF98" w14:textId="39FE5BB8" w:rsidR="00D747A5" w:rsidRPr="00817D8C" w:rsidRDefault="00D747A5" w:rsidP="00D747A5">
      <w:pPr>
        <w:pStyle w:val="31"/>
        <w:rPr>
          <w:rFonts w:ascii="Times New Roman" w:hAnsi="Times New Roman" w:cs="Times New Roman"/>
          <w:color w:val="000000" w:themeColor="text1"/>
        </w:rPr>
      </w:pPr>
      <w:proofErr w:type="spellStart"/>
      <w:r w:rsidRPr="00817D8C">
        <w:rPr>
          <w:rFonts w:ascii="Times New Roman" w:hAnsi="Times New Roman" w:cs="Times New Roman"/>
          <w:color w:val="000000" w:themeColor="text1"/>
        </w:rPr>
        <w:t>despiking_median_iqr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function:</w:t>
      </w:r>
    </w:p>
    <w:p w14:paraId="084E1963" w14:textId="6E1177C9" w:rsidR="00651372" w:rsidRPr="00651372" w:rsidRDefault="00651372" w:rsidP="00651372">
      <w:pPr>
        <w:rPr>
          <w:rFonts w:ascii="Times New Roman" w:hAnsi="Times New Roman" w:cs="Times New Roman"/>
          <w:color w:val="000000" w:themeColor="text1"/>
        </w:rPr>
      </w:pPr>
      <w:r w:rsidRPr="00651372">
        <w:rPr>
          <w:rFonts w:ascii="Times New Roman" w:hAnsi="Times New Roman" w:cs="Times New Roman"/>
          <w:color w:val="000000" w:themeColor="text1"/>
        </w:rPr>
        <w:t>Detects spikes in the signal using a sliding window to compute the median and interquartile range (IQR).</w:t>
      </w:r>
    </w:p>
    <w:p w14:paraId="3730A21D" w14:textId="77777777" w:rsidR="00651372" w:rsidRPr="00651372" w:rsidRDefault="00651372" w:rsidP="00651372">
      <w:pPr>
        <w:rPr>
          <w:rFonts w:ascii="Times New Roman" w:hAnsi="Times New Roman" w:cs="Times New Roman"/>
          <w:color w:val="000000" w:themeColor="text1"/>
        </w:rPr>
      </w:pPr>
      <w:r w:rsidRPr="00651372">
        <w:rPr>
          <w:rFonts w:ascii="Times New Roman" w:hAnsi="Times New Roman" w:cs="Times New Roman"/>
          <w:color w:val="000000" w:themeColor="text1"/>
        </w:rPr>
        <w:t>Key Functions:</w:t>
      </w:r>
    </w:p>
    <w:p w14:paraId="5FC80BE3" w14:textId="72D5EA6F" w:rsidR="00651372" w:rsidRPr="00651372" w:rsidRDefault="00651372" w:rsidP="00651372">
      <w:pPr>
        <w:rPr>
          <w:rFonts w:ascii="Times New Roman" w:hAnsi="Times New Roman" w:cs="Times New Roman"/>
          <w:color w:val="000000" w:themeColor="text1"/>
        </w:rPr>
      </w:pPr>
      <w:r w:rsidRPr="00651372">
        <w:rPr>
          <w:rFonts w:ascii="Times New Roman" w:hAnsi="Times New Roman" w:cs="Times New Roman"/>
          <w:color w:val="000000" w:themeColor="text1"/>
        </w:rPr>
        <w:t xml:space="preserve">- </w:t>
      </w:r>
      <w:proofErr w:type="spellStart"/>
      <w:proofErr w:type="gramStart"/>
      <w:r w:rsidRPr="00651372">
        <w:rPr>
          <w:rFonts w:ascii="Times New Roman" w:hAnsi="Times New Roman" w:cs="Times New Roman"/>
          <w:color w:val="000000" w:themeColor="text1"/>
        </w:rPr>
        <w:t>np.median</w:t>
      </w:r>
      <w:proofErr w:type="spellEnd"/>
      <w:proofErr w:type="gramEnd"/>
      <w:r w:rsidRPr="00651372">
        <w:rPr>
          <w:rFonts w:ascii="Times New Roman" w:hAnsi="Times New Roman" w:cs="Times New Roman"/>
          <w:color w:val="000000" w:themeColor="text1"/>
        </w:rPr>
        <w:t>(): Calculates the median of the sliding window.</w:t>
      </w:r>
    </w:p>
    <w:p w14:paraId="187CE16D" w14:textId="06D3D96F" w:rsidR="00651372" w:rsidRPr="00651372" w:rsidRDefault="00651372" w:rsidP="00651372">
      <w:pPr>
        <w:rPr>
          <w:rFonts w:ascii="Times New Roman" w:hAnsi="Times New Roman" w:cs="Times New Roman"/>
          <w:color w:val="000000" w:themeColor="text1"/>
        </w:rPr>
      </w:pPr>
      <w:r w:rsidRPr="00651372">
        <w:rPr>
          <w:rFonts w:ascii="Times New Roman" w:hAnsi="Times New Roman" w:cs="Times New Roman"/>
          <w:color w:val="000000" w:themeColor="text1"/>
        </w:rPr>
        <w:t xml:space="preserve">- </w:t>
      </w:r>
      <w:proofErr w:type="spellStart"/>
      <w:proofErr w:type="gramStart"/>
      <w:r w:rsidRPr="00651372">
        <w:rPr>
          <w:rFonts w:ascii="Times New Roman" w:hAnsi="Times New Roman" w:cs="Times New Roman"/>
          <w:color w:val="000000" w:themeColor="text1"/>
        </w:rPr>
        <w:t>np.percentile</w:t>
      </w:r>
      <w:proofErr w:type="spellEnd"/>
      <w:proofErr w:type="gramEnd"/>
      <w:r w:rsidRPr="00651372">
        <w:rPr>
          <w:rFonts w:ascii="Times New Roman" w:hAnsi="Times New Roman" w:cs="Times New Roman"/>
          <w:color w:val="000000" w:themeColor="text1"/>
        </w:rPr>
        <w:t>(): Computes the 25th and 75th percentiles to determine the IQR.</w:t>
      </w:r>
    </w:p>
    <w:p w14:paraId="09E0E3E6" w14:textId="6FA91AC1" w:rsidR="00651372" w:rsidRPr="00651372" w:rsidRDefault="00651372" w:rsidP="00651372">
      <w:pPr>
        <w:rPr>
          <w:rFonts w:ascii="Times New Roman" w:hAnsi="Times New Roman" w:cs="Times New Roman"/>
          <w:color w:val="000000" w:themeColor="text1"/>
        </w:rPr>
      </w:pPr>
      <w:r w:rsidRPr="00651372">
        <w:rPr>
          <w:rFonts w:ascii="Times New Roman" w:hAnsi="Times New Roman" w:cs="Times New Roman"/>
          <w:color w:val="000000" w:themeColor="text1"/>
        </w:rPr>
        <w:t xml:space="preserve">- </w:t>
      </w:r>
      <w:proofErr w:type="spellStart"/>
      <w:proofErr w:type="gramStart"/>
      <w:r w:rsidRPr="00651372">
        <w:rPr>
          <w:rFonts w:ascii="Times New Roman" w:hAnsi="Times New Roman" w:cs="Times New Roman"/>
          <w:color w:val="000000" w:themeColor="text1"/>
        </w:rPr>
        <w:t>np.delete</w:t>
      </w:r>
      <w:proofErr w:type="spellEnd"/>
      <w:proofErr w:type="gramEnd"/>
      <w:r w:rsidRPr="00651372">
        <w:rPr>
          <w:rFonts w:ascii="Times New Roman" w:hAnsi="Times New Roman" w:cs="Times New Roman"/>
          <w:color w:val="000000" w:themeColor="text1"/>
        </w:rPr>
        <w:t>(): Removes detected spikes from the signal.</w:t>
      </w:r>
    </w:p>
    <w:p w14:paraId="1393A51B" w14:textId="77777777" w:rsidR="00651372" w:rsidRPr="00651372" w:rsidRDefault="00651372" w:rsidP="00651372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51372">
        <w:rPr>
          <w:rFonts w:ascii="Times New Roman" w:hAnsi="Times New Roman" w:cs="Times New Roman"/>
          <w:b/>
          <w:bCs/>
          <w:color w:val="000000" w:themeColor="text1"/>
        </w:rPr>
        <w:t>3. Data Visualization</w:t>
      </w:r>
    </w:p>
    <w:p w14:paraId="2231B947" w14:textId="77777777" w:rsidR="00651372" w:rsidRPr="00651372" w:rsidRDefault="00651372" w:rsidP="00651372">
      <w:pPr>
        <w:rPr>
          <w:rFonts w:ascii="Times New Roman" w:hAnsi="Times New Roman" w:cs="Times New Roman"/>
          <w:color w:val="000000" w:themeColor="text1"/>
        </w:rPr>
      </w:pPr>
      <w:r w:rsidRPr="00651372">
        <w:rPr>
          <w:rFonts w:ascii="Times New Roman" w:hAnsi="Times New Roman" w:cs="Times New Roman"/>
          <w:color w:val="000000" w:themeColor="text1"/>
        </w:rPr>
        <w:t>Visualizes the original signal, detected spikes, and cleaned data.</w:t>
      </w:r>
    </w:p>
    <w:p w14:paraId="689DA2AC" w14:textId="77777777" w:rsidR="00651372" w:rsidRPr="00651372" w:rsidRDefault="00651372" w:rsidP="00651372">
      <w:pPr>
        <w:rPr>
          <w:rFonts w:ascii="Times New Roman" w:hAnsi="Times New Roman" w:cs="Times New Roman"/>
          <w:color w:val="000000" w:themeColor="text1"/>
        </w:rPr>
      </w:pPr>
      <w:r w:rsidRPr="00651372">
        <w:rPr>
          <w:rFonts w:ascii="Times New Roman" w:hAnsi="Times New Roman" w:cs="Times New Roman"/>
          <w:color w:val="000000" w:themeColor="text1"/>
        </w:rPr>
        <w:t>Key Functions:</w:t>
      </w:r>
    </w:p>
    <w:p w14:paraId="1A0585C8" w14:textId="50BB6A54" w:rsidR="00651372" w:rsidRDefault="00651372">
      <w:pPr>
        <w:rPr>
          <w:rFonts w:ascii="Times New Roman" w:hAnsi="Times New Roman" w:cs="Times New Roman"/>
          <w:color w:val="000000" w:themeColor="text1"/>
        </w:rPr>
      </w:pPr>
      <w:r w:rsidRPr="00651372">
        <w:rPr>
          <w:rFonts w:ascii="Times New Roman" w:hAnsi="Times New Roman" w:cs="Times New Roman"/>
          <w:color w:val="000000" w:themeColor="text1"/>
        </w:rPr>
        <w:lastRenderedPageBreak/>
        <w:t xml:space="preserve">- </w:t>
      </w:r>
      <w:proofErr w:type="spellStart"/>
      <w:proofErr w:type="gramStart"/>
      <w:r w:rsidRPr="00651372">
        <w:rPr>
          <w:rFonts w:ascii="Times New Roman" w:hAnsi="Times New Roman" w:cs="Times New Roman"/>
          <w:color w:val="000000" w:themeColor="text1"/>
        </w:rPr>
        <w:t>plt.plot</w:t>
      </w:r>
      <w:proofErr w:type="spellEnd"/>
      <w:proofErr w:type="gramEnd"/>
      <w:r w:rsidRPr="00651372">
        <w:rPr>
          <w:rFonts w:ascii="Times New Roman" w:hAnsi="Times New Roman" w:cs="Times New Roman"/>
          <w:color w:val="000000" w:themeColor="text1"/>
        </w:rPr>
        <w:t>()</w:t>
      </w:r>
      <w:r w:rsidR="00C408FC">
        <w:rPr>
          <w:rFonts w:ascii="Times New Roman" w:hAnsi="Times New Roman" w:cs="Times New Roman"/>
          <w:color w:val="000000" w:themeColor="text1"/>
        </w:rPr>
        <w:t xml:space="preserve"> : plots the data</w:t>
      </w:r>
    </w:p>
    <w:p w14:paraId="031CD284" w14:textId="7D2EFC6E" w:rsidR="00C408FC" w:rsidRPr="00817D8C" w:rsidRDefault="00C408F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</w:rPr>
        <w:t>data_</w:t>
      </w:r>
      <w:proofErr w:type="gramStart"/>
      <w:r>
        <w:rPr>
          <w:rFonts w:ascii="Times New Roman" w:hAnsi="Times New Roman" w:cs="Times New Roman"/>
          <w:color w:val="000000" w:themeColor="text1"/>
        </w:rPr>
        <w:t>visualization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see custom functions</w:t>
      </w:r>
    </w:p>
    <w:p w14:paraId="3B688012" w14:textId="77777777" w:rsidR="006140CF" w:rsidRPr="00817D8C" w:rsidRDefault="00000000">
      <w:pPr>
        <w:pStyle w:val="21"/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>Neural Network Functions</w:t>
      </w:r>
    </w:p>
    <w:p w14:paraId="33060483" w14:textId="77777777" w:rsidR="006140CF" w:rsidRPr="00817D8C" w:rsidRDefault="00000000">
      <w:pPr>
        <w:pStyle w:val="31"/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>1. Training the Model</w:t>
      </w:r>
    </w:p>
    <w:p w14:paraId="08E7E47E" w14:textId="77777777" w:rsidR="006140CF" w:rsidRPr="00817D8C" w:rsidRDefault="00000000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>Trains an MLPClassifier to distinguish between spikes and clean signals.</w:t>
      </w:r>
    </w:p>
    <w:p w14:paraId="43357384" w14:textId="77777777" w:rsidR="006140CF" w:rsidRPr="00817D8C" w:rsidRDefault="00000000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>Key Functions and Parameters:</w:t>
      </w:r>
    </w:p>
    <w:p w14:paraId="749D5C34" w14:textId="77777777" w:rsidR="006140CF" w:rsidRPr="00817D8C" w:rsidRDefault="00000000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>- np.vstack(): Combines signal values and time values into a single input array.</w:t>
      </w:r>
    </w:p>
    <w:p w14:paraId="53E71B25" w14:textId="77777777" w:rsidR="006140CF" w:rsidRPr="00817D8C" w:rsidRDefault="00000000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>- np.hstack(): Concatenates spike and clean labels into a single output array.</w:t>
      </w:r>
    </w:p>
    <w:p w14:paraId="640935C7" w14:textId="6D65EE61" w:rsidR="006140CF" w:rsidRPr="00817D8C" w:rsidRDefault="00000000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 xml:space="preserve">- </w:t>
      </w:r>
      <w:proofErr w:type="spellStart"/>
      <w:proofErr w:type="gramStart"/>
      <w:r w:rsidRPr="00817D8C">
        <w:rPr>
          <w:rFonts w:ascii="Times New Roman" w:hAnsi="Times New Roman" w:cs="Times New Roman"/>
          <w:color w:val="000000" w:themeColor="text1"/>
        </w:rPr>
        <w:t>MLPClassifier</w:t>
      </w:r>
      <w:proofErr w:type="spellEnd"/>
      <w:r w:rsidRPr="00817D8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17D8C">
        <w:rPr>
          <w:rFonts w:ascii="Times New Roman" w:hAnsi="Times New Roman" w:cs="Times New Roman"/>
          <w:color w:val="000000" w:themeColor="text1"/>
        </w:rPr>
        <w:t>): Initializes the neural network with specific architecture.</w:t>
      </w:r>
    </w:p>
    <w:p w14:paraId="5060FD3E" w14:textId="77777777" w:rsidR="006140CF" w:rsidRPr="00817D8C" w:rsidRDefault="00000000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>- DNN.fit(input_data, output_data): Trains the neural network using the prepared input and output data.</w:t>
      </w:r>
    </w:p>
    <w:p w14:paraId="33E00738" w14:textId="77777777" w:rsidR="006140CF" w:rsidRPr="00817D8C" w:rsidRDefault="00000000">
      <w:pPr>
        <w:pStyle w:val="31"/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>2. Saving and Loading the Model</w:t>
      </w:r>
    </w:p>
    <w:p w14:paraId="3481C510" w14:textId="77777777" w:rsidR="006140CF" w:rsidRPr="00817D8C" w:rsidRDefault="00000000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>Saves and loads the trained neural network model using joblib.</w:t>
      </w:r>
    </w:p>
    <w:p w14:paraId="7171C8DB" w14:textId="14751170" w:rsidR="006140CF" w:rsidRPr="00817D8C" w:rsidRDefault="00000000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 xml:space="preserve">- </w:t>
      </w:r>
      <w:proofErr w:type="spellStart"/>
      <w:proofErr w:type="gramStart"/>
      <w:r w:rsidRPr="00817D8C">
        <w:rPr>
          <w:rFonts w:ascii="Times New Roman" w:hAnsi="Times New Roman" w:cs="Times New Roman"/>
          <w:color w:val="000000" w:themeColor="text1"/>
        </w:rPr>
        <w:t>joblib.dump</w:t>
      </w:r>
      <w:proofErr w:type="spellEnd"/>
      <w:proofErr w:type="gramEnd"/>
      <w:r w:rsidR="00C408FC">
        <w:rPr>
          <w:rFonts w:ascii="Times New Roman" w:hAnsi="Times New Roman" w:cs="Times New Roman"/>
          <w:color w:val="000000" w:themeColor="text1"/>
        </w:rPr>
        <w:t>(</w:t>
      </w:r>
      <w:r w:rsidRPr="00817D8C">
        <w:rPr>
          <w:rFonts w:ascii="Times New Roman" w:hAnsi="Times New Roman" w:cs="Times New Roman"/>
          <w:color w:val="000000" w:themeColor="text1"/>
        </w:rPr>
        <w:t>): Saves the model to '</w:t>
      </w:r>
      <w:proofErr w:type="spellStart"/>
      <w:r w:rsidR="00C408FC">
        <w:rPr>
          <w:rFonts w:ascii="Times New Roman" w:hAnsi="Times New Roman" w:cs="Times New Roman"/>
          <w:color w:val="000000" w:themeColor="text1"/>
        </w:rPr>
        <w:t>something</w:t>
      </w:r>
      <w:r w:rsidRPr="00817D8C">
        <w:rPr>
          <w:rFonts w:ascii="Times New Roman" w:hAnsi="Times New Roman" w:cs="Times New Roman"/>
          <w:color w:val="000000" w:themeColor="text1"/>
        </w:rPr>
        <w:t>.pkl</w:t>
      </w:r>
      <w:proofErr w:type="spellEnd"/>
      <w:r w:rsidRPr="00817D8C">
        <w:rPr>
          <w:rFonts w:ascii="Times New Roman" w:hAnsi="Times New Roman" w:cs="Times New Roman"/>
          <w:color w:val="000000" w:themeColor="text1"/>
        </w:rPr>
        <w:t>'.</w:t>
      </w:r>
    </w:p>
    <w:p w14:paraId="353375CA" w14:textId="6A68F766" w:rsidR="006140CF" w:rsidRPr="00817D8C" w:rsidRDefault="00000000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 xml:space="preserve">- </w:t>
      </w:r>
      <w:r w:rsidR="00C408FC">
        <w:rPr>
          <w:rFonts w:ascii="Times New Roman" w:hAnsi="Times New Roman" w:cs="Times New Roman"/>
          <w:color w:val="000000" w:themeColor="text1"/>
        </w:rPr>
        <w:t>something</w:t>
      </w:r>
      <w:r w:rsidRPr="00817D8C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817D8C">
        <w:rPr>
          <w:rFonts w:ascii="Times New Roman" w:hAnsi="Times New Roman" w:cs="Times New Roman"/>
          <w:color w:val="000000" w:themeColor="text1"/>
        </w:rPr>
        <w:t>joblib.load</w:t>
      </w:r>
      <w:proofErr w:type="spellEnd"/>
      <w:proofErr w:type="gramEnd"/>
      <w:r w:rsidR="00C408FC">
        <w:rPr>
          <w:rFonts w:ascii="Times New Roman" w:hAnsi="Times New Roman" w:cs="Times New Roman"/>
          <w:color w:val="000000" w:themeColor="text1"/>
        </w:rPr>
        <w:t>(</w:t>
      </w:r>
      <w:r w:rsidRPr="00817D8C">
        <w:rPr>
          <w:rFonts w:ascii="Times New Roman" w:hAnsi="Times New Roman" w:cs="Times New Roman"/>
          <w:color w:val="000000" w:themeColor="text1"/>
        </w:rPr>
        <w:t>): Loads the saved model.</w:t>
      </w:r>
    </w:p>
    <w:p w14:paraId="123AA685" w14:textId="77777777" w:rsidR="006140CF" w:rsidRPr="00817D8C" w:rsidRDefault="00000000">
      <w:pPr>
        <w:pStyle w:val="31"/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>3. Making Predictions</w:t>
      </w:r>
    </w:p>
    <w:p w14:paraId="6F12F183" w14:textId="77777777" w:rsidR="006140CF" w:rsidRPr="00817D8C" w:rsidRDefault="00000000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>Uses the trained model to classify signal values and identify spikes.</w:t>
      </w:r>
    </w:p>
    <w:p w14:paraId="44C82D72" w14:textId="77777777" w:rsidR="006140CF" w:rsidRPr="00817D8C" w:rsidRDefault="00000000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>Key Functions and Steps:</w:t>
      </w:r>
    </w:p>
    <w:p w14:paraId="5ADE83CE" w14:textId="7B48A606" w:rsidR="006140CF" w:rsidRDefault="00000000">
      <w:pPr>
        <w:rPr>
          <w:rFonts w:ascii="Times New Roman" w:hAnsi="Times New Roman" w:cs="Times New Roman"/>
          <w:color w:val="000000" w:themeColor="text1"/>
        </w:rPr>
      </w:pPr>
      <w:r w:rsidRPr="00817D8C">
        <w:rPr>
          <w:rFonts w:ascii="Times New Roman" w:hAnsi="Times New Roman" w:cs="Times New Roman"/>
          <w:color w:val="000000" w:themeColor="text1"/>
        </w:rPr>
        <w:t xml:space="preserve">- </w:t>
      </w:r>
      <w:proofErr w:type="gramStart"/>
      <w:r w:rsidRPr="00817D8C">
        <w:rPr>
          <w:rFonts w:ascii="Times New Roman" w:hAnsi="Times New Roman" w:cs="Times New Roman"/>
          <w:color w:val="000000" w:themeColor="text1"/>
        </w:rPr>
        <w:t>R.predict</w:t>
      </w:r>
      <w:proofErr w:type="gramEnd"/>
      <w:r w:rsidRPr="00817D8C">
        <w:rPr>
          <w:rFonts w:ascii="Times New Roman" w:hAnsi="Times New Roman" w:cs="Times New Roman"/>
          <w:color w:val="000000" w:themeColor="text1"/>
        </w:rPr>
        <w:t>(input_data): Predicts whether each data point is a spike or clean signal.</w:t>
      </w:r>
    </w:p>
    <w:p w14:paraId="676032FE" w14:textId="77777777" w:rsidR="00A45393" w:rsidRDefault="00A45393">
      <w:pPr>
        <w:rPr>
          <w:rFonts w:ascii="Times New Roman" w:hAnsi="Times New Roman" w:cs="Times New Roman"/>
          <w:color w:val="000000" w:themeColor="text1"/>
        </w:rPr>
      </w:pPr>
    </w:p>
    <w:p w14:paraId="09DCE147" w14:textId="77777777" w:rsidR="00A45393" w:rsidRPr="00A45393" w:rsidRDefault="00A45393">
      <w:pPr>
        <w:rPr>
          <w:rFonts w:ascii="Times New Roman" w:hAnsi="Times New Roman" w:cs="Times New Roman"/>
          <w:color w:val="FF0000"/>
          <w:sz w:val="44"/>
          <w:szCs w:val="44"/>
        </w:rPr>
      </w:pPr>
    </w:p>
    <w:p w14:paraId="3A286EA3" w14:textId="2F53F438" w:rsidR="00A45393" w:rsidRPr="00A45393" w:rsidRDefault="00A45393" w:rsidP="00A4539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“</w:t>
      </w:r>
      <w:hyperlink r:id="rId6" w:history="1">
        <w:r w:rsidRPr="00A45393">
          <w:rPr>
            <w:rStyle w:val="-"/>
            <w:rFonts w:ascii="Times New Roman" w:hAnsi="Times New Roman" w:cs="Times New Roman"/>
            <w:color w:val="000000" w:themeColor="text1"/>
            <w:sz w:val="44"/>
            <w:szCs w:val="44"/>
          </w:rPr>
          <w:t>More data beats clever algorithms, but better data beats more data.</w:t>
        </w:r>
      </w:hyperlink>
      <w:r>
        <w:rPr>
          <w:rFonts w:ascii="Times New Roman" w:hAnsi="Times New Roman" w:cs="Times New Roman"/>
          <w:color w:val="000000" w:themeColor="text1"/>
          <w:sz w:val="44"/>
          <w:szCs w:val="44"/>
        </w:rPr>
        <w:t>”</w:t>
      </w:r>
    </w:p>
    <w:p w14:paraId="3C292CB8" w14:textId="42CCD31F" w:rsidR="00A45393" w:rsidRPr="00A45393" w:rsidRDefault="00A45393" w:rsidP="00A45393">
      <w:pPr>
        <w:rPr>
          <w:rFonts w:ascii="Times New Roman" w:hAnsi="Times New Roman" w:cs="Times New Roman"/>
          <w:color w:val="000000" w:themeColor="text1"/>
          <w:sz w:val="44"/>
          <w:szCs w:val="44"/>
          <w:lang w:val="el-GR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-</w:t>
      </w:r>
      <w:hyperlink r:id="rId7" w:history="1">
        <w:proofErr w:type="spellStart"/>
        <w:r w:rsidRPr="00A45393">
          <w:rPr>
            <w:rStyle w:val="-"/>
            <w:rFonts w:ascii="Times New Roman" w:hAnsi="Times New Roman" w:cs="Times New Roman"/>
            <w:b/>
            <w:bCs/>
            <w:color w:val="000000" w:themeColor="text1"/>
            <w:sz w:val="44"/>
            <w:szCs w:val="44"/>
            <w:lang w:val="el-GR"/>
          </w:rPr>
          <w:t>Peter</w:t>
        </w:r>
        <w:proofErr w:type="spellEnd"/>
        <w:r w:rsidRPr="00A45393">
          <w:rPr>
            <w:rStyle w:val="-"/>
            <w:rFonts w:ascii="Times New Roman" w:hAnsi="Times New Roman" w:cs="Times New Roman"/>
            <w:b/>
            <w:bCs/>
            <w:color w:val="000000" w:themeColor="text1"/>
            <w:sz w:val="44"/>
            <w:szCs w:val="44"/>
            <w:lang w:val="el-GR"/>
          </w:rPr>
          <w:t xml:space="preserve"> </w:t>
        </w:r>
        <w:proofErr w:type="spellStart"/>
        <w:r w:rsidRPr="00A45393">
          <w:rPr>
            <w:rStyle w:val="-"/>
            <w:rFonts w:ascii="Times New Roman" w:hAnsi="Times New Roman" w:cs="Times New Roman"/>
            <w:b/>
            <w:bCs/>
            <w:color w:val="000000" w:themeColor="text1"/>
            <w:sz w:val="44"/>
            <w:szCs w:val="44"/>
            <w:lang w:val="el-GR"/>
          </w:rPr>
          <w:t>Norvig</w:t>
        </w:r>
        <w:proofErr w:type="spellEnd"/>
      </w:hyperlink>
    </w:p>
    <w:p w14:paraId="1A755C30" w14:textId="77777777" w:rsidR="00A45393" w:rsidRPr="00A45393" w:rsidRDefault="00A45393">
      <w:pPr>
        <w:rPr>
          <w:rFonts w:ascii="Times New Roman" w:hAnsi="Times New Roman" w:cs="Times New Roman"/>
          <w:color w:val="FF0000"/>
          <w:sz w:val="44"/>
          <w:szCs w:val="44"/>
        </w:rPr>
      </w:pPr>
    </w:p>
    <w:sectPr w:rsidR="00A45393" w:rsidRPr="00A453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9926658">
    <w:abstractNumId w:val="8"/>
  </w:num>
  <w:num w:numId="2" w16cid:durableId="1096094352">
    <w:abstractNumId w:val="6"/>
  </w:num>
  <w:num w:numId="3" w16cid:durableId="329602343">
    <w:abstractNumId w:val="5"/>
  </w:num>
  <w:num w:numId="4" w16cid:durableId="376857436">
    <w:abstractNumId w:val="4"/>
  </w:num>
  <w:num w:numId="5" w16cid:durableId="686952279">
    <w:abstractNumId w:val="7"/>
  </w:num>
  <w:num w:numId="6" w16cid:durableId="422379534">
    <w:abstractNumId w:val="3"/>
  </w:num>
  <w:num w:numId="7" w16cid:durableId="343241159">
    <w:abstractNumId w:val="2"/>
  </w:num>
  <w:num w:numId="8" w16cid:durableId="140469438">
    <w:abstractNumId w:val="1"/>
  </w:num>
  <w:num w:numId="9" w16cid:durableId="1049718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56F8"/>
    <w:rsid w:val="0029639D"/>
    <w:rsid w:val="00326F90"/>
    <w:rsid w:val="00480C25"/>
    <w:rsid w:val="005B6E7B"/>
    <w:rsid w:val="006140CF"/>
    <w:rsid w:val="00651372"/>
    <w:rsid w:val="0065551C"/>
    <w:rsid w:val="007164E8"/>
    <w:rsid w:val="00811F04"/>
    <w:rsid w:val="00817D8C"/>
    <w:rsid w:val="009D19DA"/>
    <w:rsid w:val="00A45393"/>
    <w:rsid w:val="00AA1D8D"/>
    <w:rsid w:val="00B47730"/>
    <w:rsid w:val="00C408FC"/>
    <w:rsid w:val="00CB0664"/>
    <w:rsid w:val="00D747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CC4A32"/>
  <w14:defaultImageDpi w14:val="300"/>
  <w15:docId w15:val="{6A4B3DD8-4237-450E-B8A8-DC127D59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Επικεφαλίδα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Τίτλος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Υπότιτλος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Σώμα κειμένου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Σώμα κείμενου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Σώμα κείμενου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Κείμενο μακροεντολής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Απόσπασμα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Επικεφαλίδα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Επικεφαλίδα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Έντονο απόσπ.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-">
    <w:name w:val="Hyperlink"/>
    <w:basedOn w:val="a2"/>
    <w:uiPriority w:val="99"/>
    <w:unhideWhenUsed/>
    <w:rsid w:val="00A45393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A45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0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zquotes.com/author/49745-Peter_Norvi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zquotes.com/quote/10207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</Words>
  <Characters>4006</Characters>
  <Application>Microsoft Office Word</Application>
  <DocSecurity>0</DocSecurity>
  <Lines>89</Lines>
  <Paragraphs>65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Georgia Vasou</cp:lastModifiedBy>
  <cp:revision>3</cp:revision>
  <dcterms:created xsi:type="dcterms:W3CDTF">2024-12-10T12:34:00Z</dcterms:created>
  <dcterms:modified xsi:type="dcterms:W3CDTF">2024-12-10T12:35:00Z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b5d6e6efdd8d6db65684a3d6719f8cd168deae9fa8c3662e65d0ea55b3bcb387</vt:lpwstr>
  </property>
</Properties>
</file>